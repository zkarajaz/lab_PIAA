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t>МИНОБРНАУКИ РОССИИ</w:t>
      </w:r>
    </w:p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t>Санкт-Петербургский государственный</w:t>
      </w:r>
      <w:r w:rsidRPr="005F0184">
        <w:rPr>
          <w:lang w:val="ru-RU"/>
        </w:rPr>
        <w:br/>
        <w:t>электротехнический университет</w:t>
      </w:r>
      <w:r w:rsidRPr="005F0184">
        <w:rPr>
          <w:lang w:val="ru-RU"/>
        </w:rPr>
        <w:br/>
        <w:t>«ЛЭТИ» им. В.И. Ульянова (Ленина)</w:t>
      </w:r>
    </w:p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t>Кафедра МО ЭВМ</w:t>
      </w:r>
    </w:p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br/>
      </w:r>
      <w:r w:rsidRPr="005F0184">
        <w:rPr>
          <w:lang w:val="ru-RU"/>
        </w:rPr>
        <w:br/>
      </w:r>
      <w:r>
        <w:rPr>
          <w:lang w:val="ru-RU"/>
        </w:rPr>
        <w:br/>
        <w:t>ОТЧЁТ</w:t>
      </w:r>
      <w:r>
        <w:rPr>
          <w:lang w:val="ru-RU"/>
        </w:rPr>
        <w:br/>
        <w:t>по лабораторной работе №4</w:t>
      </w:r>
      <w:r w:rsidRPr="005F0184">
        <w:rPr>
          <w:lang w:val="ru-RU"/>
        </w:rPr>
        <w:t xml:space="preserve"> (Вар. </w:t>
      </w:r>
      <w:r>
        <w:rPr>
          <w:lang w:val="ru-RU"/>
        </w:rPr>
        <w:t>1</w:t>
      </w:r>
      <w:r w:rsidRPr="005F0184">
        <w:rPr>
          <w:lang w:val="ru-RU"/>
        </w:rPr>
        <w:t>)</w:t>
      </w:r>
      <w:r w:rsidRPr="005F0184">
        <w:rPr>
          <w:lang w:val="ru-RU"/>
        </w:rPr>
        <w:br/>
        <w:t>по дисциплине «Построение и анализ алгоритмов»</w:t>
      </w:r>
      <w:r w:rsidRPr="005F0184">
        <w:rPr>
          <w:lang w:val="ru-RU"/>
        </w:rPr>
        <w:br/>
      </w:r>
      <w:r w:rsidRPr="005F0184">
        <w:rPr>
          <w:lang w:val="ru-RU"/>
        </w:rPr>
        <w:br/>
        <w:t>Тема: Поиск подстроки с использованием алгоритма Кнута-Морриса-Пратта (</w:t>
      </w:r>
      <w:r>
        <w:t>KMP</w:t>
      </w:r>
      <w:r w:rsidRPr="005F0184">
        <w:rPr>
          <w:lang w:val="ru-RU"/>
        </w:rPr>
        <w:t>)</w:t>
      </w:r>
    </w:p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br/>
      </w:r>
      <w:r w:rsidRPr="005F0184">
        <w:rPr>
          <w:lang w:val="ru-RU"/>
        </w:rPr>
        <w:br/>
      </w:r>
      <w:r w:rsidRPr="005F0184">
        <w:rPr>
          <w:lang w:val="ru-RU"/>
        </w:rPr>
        <w:br/>
        <w:t>Студент гр. 3388</w:t>
      </w:r>
      <w:r w:rsidRPr="005F0184">
        <w:rPr>
          <w:lang w:val="ru-RU"/>
        </w:rPr>
        <w:br/>
        <w:t>Раутио И.А.</w:t>
      </w:r>
      <w:r w:rsidRPr="005F0184">
        <w:rPr>
          <w:lang w:val="ru-RU"/>
        </w:rPr>
        <w:br/>
      </w:r>
      <w:r w:rsidRPr="005F0184">
        <w:rPr>
          <w:lang w:val="ru-RU"/>
        </w:rPr>
        <w:br/>
        <w:t>Преподаватель</w:t>
      </w:r>
      <w:r w:rsidRPr="005F0184">
        <w:rPr>
          <w:lang w:val="ru-RU"/>
        </w:rPr>
        <w:br/>
        <w:t>Жангиров Т.Р.</w:t>
      </w:r>
    </w:p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br/>
      </w:r>
      <w:r w:rsidRPr="005F0184">
        <w:rPr>
          <w:lang w:val="ru-RU"/>
        </w:rPr>
        <w:br/>
        <w:t>Санкт-Петербург</w:t>
      </w:r>
      <w:r w:rsidRPr="005F0184">
        <w:rPr>
          <w:lang w:val="ru-RU"/>
        </w:rPr>
        <w:br/>
        <w:t>2025</w:t>
      </w:r>
    </w:p>
    <w:p w:rsidR="000F5789" w:rsidRPr="005F0184" w:rsidRDefault="005F0184" w:rsidP="005F0184">
      <w:pPr>
        <w:jc w:val="center"/>
        <w:rPr>
          <w:lang w:val="ru-RU"/>
        </w:rPr>
      </w:pPr>
      <w:r w:rsidRPr="005F0184">
        <w:rPr>
          <w:lang w:val="ru-RU"/>
        </w:rPr>
        <w:br w:type="page"/>
      </w:r>
    </w:p>
    <w:p w:rsidR="000F5789" w:rsidRPr="00857449" w:rsidRDefault="005F0184">
      <w:pPr>
        <w:rPr>
          <w:b/>
          <w:lang w:val="ru-RU"/>
        </w:rPr>
      </w:pPr>
      <w:r w:rsidRPr="00857449">
        <w:rPr>
          <w:b/>
          <w:lang w:val="ru-RU"/>
        </w:rPr>
        <w:lastRenderedPageBreak/>
        <w:t>Задание</w:t>
      </w:r>
    </w:p>
    <w:p w:rsidR="005F0184" w:rsidRDefault="005F0184">
      <w:pPr>
        <w:rPr>
          <w:lang w:val="ru-RU"/>
        </w:rPr>
      </w:pPr>
      <w:r w:rsidRPr="005F0184">
        <w:rPr>
          <w:lang w:val="ru-RU"/>
        </w:rPr>
        <w:t>Реализовать алгоритм поиска подстроки (</w:t>
      </w:r>
      <w:r>
        <w:t>pattern</w:t>
      </w:r>
      <w:r w:rsidRPr="005F0184">
        <w:rPr>
          <w:lang w:val="ru-RU"/>
        </w:rPr>
        <w:t>) в строке (</w:t>
      </w:r>
      <w:r>
        <w:t>text</w:t>
      </w:r>
      <w:r w:rsidRPr="005F0184">
        <w:rPr>
          <w:lang w:val="ru-RU"/>
        </w:rPr>
        <w:t xml:space="preserve">) с использованием </w:t>
      </w:r>
      <w:r>
        <w:t>KMP</w:t>
      </w:r>
      <w:r w:rsidRPr="005F0184">
        <w:rPr>
          <w:lang w:val="ru-RU"/>
        </w:rPr>
        <w:t xml:space="preserve">. Определить минимальное циклическое 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 xml:space="preserve">смещение строки </w:t>
      </w:r>
      <w:r>
        <w:t>A</w:t>
      </w:r>
      <w:r w:rsidRPr="005F0184">
        <w:rPr>
          <w:lang w:val="ru-RU"/>
        </w:rPr>
        <w:t xml:space="preserve">, при котором она превращается в строку </w:t>
      </w:r>
      <w:r>
        <w:t>B</w:t>
      </w:r>
      <w:r w:rsidRPr="005F0184">
        <w:rPr>
          <w:lang w:val="ru-RU"/>
        </w:rPr>
        <w:t>.</w:t>
      </w:r>
      <w:r w:rsidRPr="005F0184">
        <w:rPr>
          <w:lang w:val="ru-RU"/>
        </w:rPr>
        <w:br/>
      </w:r>
      <w:r w:rsidRPr="005F0184">
        <w:rPr>
          <w:lang w:val="ru-RU"/>
        </w:rPr>
        <w:br/>
        <w:t xml:space="preserve">Вход: две строки одинаковой длины </w:t>
      </w:r>
      <w:r>
        <w:t>A</w:t>
      </w:r>
      <w:r w:rsidRPr="005F0184">
        <w:rPr>
          <w:lang w:val="ru-RU"/>
        </w:rPr>
        <w:t xml:space="preserve"> и </w:t>
      </w:r>
      <w:r>
        <w:t>B</w:t>
      </w:r>
      <w:r w:rsidRPr="005F0184">
        <w:rPr>
          <w:lang w:val="ru-RU"/>
        </w:rPr>
        <w:t>.</w:t>
      </w:r>
      <w:r w:rsidRPr="005F0184">
        <w:rPr>
          <w:lang w:val="ru-RU"/>
        </w:rPr>
        <w:br/>
        <w:t>Выход: одно целое число — смещение или -1.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>Выполнение работы</w:t>
      </w:r>
    </w:p>
    <w:p w:rsidR="00857449" w:rsidRDefault="005F0184">
      <w:pPr>
        <w:rPr>
          <w:lang w:val="ru-RU"/>
        </w:rPr>
      </w:pPr>
      <w:r w:rsidRPr="005F0184">
        <w:rPr>
          <w:lang w:val="ru-RU"/>
        </w:rPr>
        <w:t>Для выполнения лабораторной работы был реализован КМП-алгоритм. Алгоритм позволяет эффективно находить первое вхождение подстроки в строке, используя префикс-функцию, которая исключает повторные сравнения символов.</w:t>
      </w:r>
    </w:p>
    <w:p w:rsidR="00857449" w:rsidRDefault="00857449">
      <w:pPr>
        <w:rPr>
          <w:lang w:val="ru-RU"/>
        </w:rPr>
      </w:pPr>
      <w:r>
        <w:rPr>
          <w:lang w:val="ru-RU"/>
        </w:rPr>
        <w:br w:type="page"/>
      </w:r>
    </w:p>
    <w:p w:rsidR="000F5789" w:rsidRPr="005F0184" w:rsidRDefault="000F5789">
      <w:pPr>
        <w:rPr>
          <w:lang w:val="ru-RU"/>
        </w:rPr>
      </w:pPr>
    </w:p>
    <w:p w:rsidR="000F5789" w:rsidRPr="00857449" w:rsidRDefault="005F0184">
      <w:pPr>
        <w:rPr>
          <w:b/>
          <w:lang w:val="ru-RU"/>
        </w:rPr>
      </w:pPr>
      <w:r w:rsidRPr="00857449">
        <w:rPr>
          <w:b/>
          <w:lang w:val="ru-RU"/>
        </w:rPr>
        <w:t>Комментарии по коду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 xml:space="preserve">- Функция </w:t>
      </w:r>
      <w:r>
        <w:t>getPref</w:t>
      </w:r>
      <w:r w:rsidRPr="005F0184">
        <w:rPr>
          <w:lang w:val="ru-RU"/>
        </w:rPr>
        <w:t xml:space="preserve"> вычисляет префикс-функцию шаблона. Внутри неё производится сравнение текущего символа с предыдущим возможным суффиксом и ведётся отладочный вывод.</w:t>
      </w:r>
      <w:r w:rsidRPr="005F0184">
        <w:rPr>
          <w:lang w:val="ru-RU"/>
        </w:rPr>
        <w:br/>
        <w:t xml:space="preserve">- Функция </w:t>
      </w:r>
      <w:r>
        <w:t>kmpSearch</w:t>
      </w:r>
      <w:r w:rsidRPr="005F0184">
        <w:rPr>
          <w:lang w:val="ru-RU"/>
        </w:rPr>
        <w:t xml:space="preserve"> выполняет сам поиск, используя префикс-функцию для эффективного продвижения по шаблону.</w:t>
      </w:r>
      <w:r w:rsidRPr="005F0184">
        <w:rPr>
          <w:lang w:val="ru-RU"/>
        </w:rPr>
        <w:br/>
        <w:t xml:space="preserve">- В функции </w:t>
      </w:r>
      <w:r>
        <w:t>main</w:t>
      </w:r>
      <w:r w:rsidRPr="005F0184">
        <w:rPr>
          <w:lang w:val="ru-RU"/>
        </w:rPr>
        <w:t xml:space="preserve">: строки </w:t>
      </w:r>
      <w:r>
        <w:t>A</w:t>
      </w:r>
      <w:r w:rsidRPr="005F0184">
        <w:rPr>
          <w:lang w:val="ru-RU"/>
        </w:rPr>
        <w:t xml:space="preserve"> и </w:t>
      </w:r>
      <w:r>
        <w:t>B</w:t>
      </w:r>
      <w:r w:rsidRPr="005F0184">
        <w:rPr>
          <w:lang w:val="ru-RU"/>
        </w:rPr>
        <w:t xml:space="preserve"> читаются, проверяется их длина, и производится попытка найти строку </w:t>
      </w:r>
      <w:r>
        <w:t>B</w:t>
      </w:r>
      <w:r w:rsidRPr="005F0184">
        <w:rPr>
          <w:lang w:val="ru-RU"/>
        </w:rPr>
        <w:t xml:space="preserve"> в строке </w:t>
      </w:r>
      <w:r>
        <w:t>A</w:t>
      </w:r>
      <w:r w:rsidRPr="005F0184">
        <w:rPr>
          <w:lang w:val="ru-RU"/>
        </w:rPr>
        <w:t>+</w:t>
      </w:r>
      <w:r>
        <w:t>A</w:t>
      </w:r>
      <w:r w:rsidRPr="005F0184">
        <w:rPr>
          <w:lang w:val="ru-RU"/>
        </w:rPr>
        <w:t>.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>Алгоритм решения задачи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 xml:space="preserve">1. Дублируется строка </w:t>
      </w:r>
      <w:r>
        <w:t>A</w:t>
      </w:r>
      <w:r w:rsidRPr="005F0184">
        <w:rPr>
          <w:lang w:val="ru-RU"/>
        </w:rPr>
        <w:t xml:space="preserve">: </w:t>
      </w:r>
      <w:proofErr w:type="gramStart"/>
      <w:r>
        <w:t>A</w:t>
      </w:r>
      <w:r w:rsidRPr="005F0184">
        <w:rPr>
          <w:lang w:val="ru-RU"/>
        </w:rPr>
        <w:t xml:space="preserve"> + </w:t>
      </w:r>
      <w:r>
        <w:t>A</w:t>
      </w:r>
      <w:r w:rsidRPr="005F0184">
        <w:rPr>
          <w:lang w:val="ru-RU"/>
        </w:rPr>
        <w:br/>
        <w:t>2.</w:t>
      </w:r>
      <w:proofErr w:type="gramEnd"/>
      <w:r w:rsidRPr="005F0184">
        <w:rPr>
          <w:lang w:val="ru-RU"/>
        </w:rPr>
        <w:t xml:space="preserve"> Выполняется КМП-поиск строки </w:t>
      </w:r>
      <w:r>
        <w:t>B</w:t>
      </w:r>
      <w:r w:rsidRPr="005F0184">
        <w:rPr>
          <w:lang w:val="ru-RU"/>
        </w:rPr>
        <w:t xml:space="preserve"> в новой строке</w:t>
      </w:r>
      <w:r w:rsidRPr="005F0184">
        <w:rPr>
          <w:lang w:val="ru-RU"/>
        </w:rPr>
        <w:br/>
        <w:t>3. Если найдено совпадение — выводим позицию</w:t>
      </w:r>
      <w:r w:rsidRPr="005F0184">
        <w:rPr>
          <w:lang w:val="ru-RU"/>
        </w:rPr>
        <w:br/>
        <w:t>4. Иначе выводим -1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>Оценка сложности</w:t>
      </w:r>
    </w:p>
    <w:p w:rsidR="000F5789" w:rsidRDefault="005F0184">
      <w:pPr>
        <w:rPr>
          <w:lang w:val="ru-RU"/>
        </w:rPr>
      </w:pPr>
      <w:r w:rsidRPr="005F0184">
        <w:rPr>
          <w:lang w:val="ru-RU"/>
        </w:rPr>
        <w:t>Временная сложность:</w:t>
      </w:r>
      <w:r w:rsidRPr="005F0184">
        <w:rPr>
          <w:lang w:val="ru-RU"/>
        </w:rPr>
        <w:br/>
        <w:t xml:space="preserve">- Построение </w:t>
      </w:r>
      <w:proofErr w:type="gramStart"/>
      <w:r w:rsidRPr="005F0184">
        <w:rPr>
          <w:lang w:val="ru-RU"/>
        </w:rPr>
        <w:t>префикс-функции</w:t>
      </w:r>
      <w:proofErr w:type="gramEnd"/>
      <w:r w:rsidRPr="005F0184">
        <w:rPr>
          <w:lang w:val="ru-RU"/>
        </w:rPr>
        <w:t xml:space="preserve">: </w:t>
      </w:r>
      <w:proofErr w:type="gramStart"/>
      <w:r>
        <w:t>O</w:t>
      </w:r>
      <w:r w:rsidRPr="005F0184">
        <w:rPr>
          <w:lang w:val="ru-RU"/>
        </w:rPr>
        <w:t>(</w:t>
      </w:r>
      <w:proofErr w:type="gramEnd"/>
      <w:r>
        <w:t>m</w:t>
      </w:r>
      <w:r w:rsidRPr="005F0184">
        <w:rPr>
          <w:lang w:val="ru-RU"/>
        </w:rPr>
        <w:t xml:space="preserve">), где </w:t>
      </w:r>
      <w:r>
        <w:t>m</w:t>
      </w:r>
      <w:r w:rsidRPr="005F0184">
        <w:rPr>
          <w:lang w:val="ru-RU"/>
        </w:rPr>
        <w:t xml:space="preserve"> — длина шаблона.</w:t>
      </w:r>
      <w:r w:rsidRPr="005F0184">
        <w:rPr>
          <w:lang w:val="ru-RU"/>
        </w:rPr>
        <w:br/>
        <w:t xml:space="preserve">- Поиск шаблона: </w:t>
      </w:r>
      <w:proofErr w:type="gramStart"/>
      <w:r>
        <w:t>O</w:t>
      </w:r>
      <w:r w:rsidRPr="005F0184">
        <w:rPr>
          <w:lang w:val="ru-RU"/>
        </w:rPr>
        <w:t>(</w:t>
      </w:r>
      <w:proofErr w:type="gramEnd"/>
      <w:r>
        <w:t>n</w:t>
      </w:r>
      <w:r w:rsidRPr="005F0184">
        <w:rPr>
          <w:lang w:val="ru-RU"/>
        </w:rPr>
        <w:t xml:space="preserve">), где </w:t>
      </w:r>
      <w:r>
        <w:t>n</w:t>
      </w:r>
      <w:r w:rsidRPr="005F0184">
        <w:rPr>
          <w:lang w:val="ru-RU"/>
        </w:rPr>
        <w:t xml:space="preserve"> — длина текста.</w:t>
      </w:r>
      <w:r w:rsidRPr="005F0184">
        <w:rPr>
          <w:lang w:val="ru-RU"/>
        </w:rPr>
        <w:br/>
        <w:t xml:space="preserve">Итого: </w:t>
      </w:r>
      <w:proofErr w:type="gramStart"/>
      <w:r>
        <w:t>O</w:t>
      </w:r>
      <w:r w:rsidRPr="005F0184">
        <w:rPr>
          <w:lang w:val="ru-RU"/>
        </w:rPr>
        <w:t>(</w:t>
      </w:r>
      <w:proofErr w:type="gramEnd"/>
      <w:r>
        <w:t>n</w:t>
      </w:r>
      <w:r w:rsidRPr="005F0184">
        <w:rPr>
          <w:lang w:val="ru-RU"/>
        </w:rPr>
        <w:t xml:space="preserve"> + </w:t>
      </w:r>
      <w:r>
        <w:t>m</w:t>
      </w:r>
      <w:r w:rsidRPr="005F0184">
        <w:rPr>
          <w:lang w:val="ru-RU"/>
        </w:rPr>
        <w:t>)</w:t>
      </w:r>
      <w:r w:rsidRPr="005F0184">
        <w:rPr>
          <w:lang w:val="ru-RU"/>
        </w:rPr>
        <w:br/>
      </w:r>
      <w:r w:rsidRPr="005F0184">
        <w:rPr>
          <w:lang w:val="ru-RU"/>
        </w:rPr>
        <w:br/>
        <w:t>Память:</w:t>
      </w:r>
      <w:r w:rsidRPr="005F0184">
        <w:rPr>
          <w:lang w:val="ru-RU"/>
        </w:rPr>
        <w:br/>
        <w:t xml:space="preserve">- Вектор префикс-функции: </w:t>
      </w:r>
      <w:r>
        <w:t>O</w:t>
      </w:r>
      <w:r w:rsidRPr="005F0184">
        <w:rPr>
          <w:lang w:val="ru-RU"/>
        </w:rPr>
        <w:t>(</w:t>
      </w:r>
      <w:r>
        <w:t>m</w:t>
      </w:r>
      <w:r w:rsidRPr="005F0184">
        <w:rPr>
          <w:lang w:val="ru-RU"/>
        </w:rPr>
        <w:t>)</w:t>
      </w:r>
    </w:p>
    <w:p w:rsidR="00857449" w:rsidRDefault="00857449">
      <w:pPr>
        <w:rPr>
          <w:lang w:val="ru-RU"/>
        </w:rPr>
      </w:pPr>
      <w:r>
        <w:rPr>
          <w:lang w:val="ru-RU"/>
        </w:rPr>
        <w:br w:type="page"/>
      </w:r>
    </w:p>
    <w:p w:rsidR="00857449" w:rsidRPr="005F0184" w:rsidRDefault="00857449">
      <w:pPr>
        <w:rPr>
          <w:lang w:val="ru-RU"/>
        </w:rPr>
      </w:pPr>
      <w:bookmarkStart w:id="0" w:name="_GoBack"/>
      <w:bookmarkEnd w:id="0"/>
    </w:p>
    <w:p w:rsidR="000F5789" w:rsidRPr="00857449" w:rsidRDefault="005F0184">
      <w:pPr>
        <w:rPr>
          <w:b/>
          <w:lang w:val="ru-RU"/>
        </w:rPr>
      </w:pPr>
      <w:r w:rsidRPr="00857449">
        <w:rPr>
          <w:b/>
          <w:lang w:val="ru-RU"/>
        </w:rPr>
        <w:t>Выводы</w:t>
      </w:r>
    </w:p>
    <w:p w:rsidR="000F5789" w:rsidRPr="005F0184" w:rsidRDefault="005F0184">
      <w:pPr>
        <w:rPr>
          <w:lang w:val="ru-RU"/>
        </w:rPr>
      </w:pPr>
      <w:r w:rsidRPr="005F0184">
        <w:rPr>
          <w:lang w:val="ru-RU"/>
        </w:rPr>
        <w:t>В ходе лабораторной работы был исследован и реализован алгоритм Кнута-Морриса-Пратта. Реализация корректно определяет, можно ли получить одну строку из другой циклическим сдвигом, и находит минимальное смещение. Программа снабжена подробным выводом для отладки, что облегчает анализ алгоритма.</w:t>
      </w:r>
    </w:p>
    <w:sectPr w:rsidR="000F5789" w:rsidRPr="005F0184" w:rsidSect="005F0184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5789"/>
    <w:rsid w:val="0015074B"/>
    <w:rsid w:val="0029639D"/>
    <w:rsid w:val="00326F90"/>
    <w:rsid w:val="005F0184"/>
    <w:rsid w:val="00857449"/>
    <w:rsid w:val="00AA1D8D"/>
    <w:rsid w:val="00B47730"/>
    <w:rsid w:val="00B731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3221D4-D6D0-4988-BCD5-2951AC29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zkarajaz@gmail.com</cp:lastModifiedBy>
  <cp:revision>2</cp:revision>
  <dcterms:created xsi:type="dcterms:W3CDTF">2025-04-16T02:01:00Z</dcterms:created>
  <dcterms:modified xsi:type="dcterms:W3CDTF">2025-04-16T02:01:00Z</dcterms:modified>
</cp:coreProperties>
</file>